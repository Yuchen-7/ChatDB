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A240" w14:textId="77777777" w:rsidR="008546B7" w:rsidRDefault="00000000">
      <w:pPr>
        <w:pStyle w:val="1"/>
      </w:pPr>
      <w:r>
        <w:t>Proposal: Natural Language Interface (NLI) to an RDBMS</w:t>
      </w:r>
    </w:p>
    <w:p w14:paraId="45F13A28" w14:textId="77777777" w:rsidR="008546B7" w:rsidRDefault="00000000">
      <w:pPr>
        <w:pStyle w:val="21"/>
      </w:pPr>
      <w:r>
        <w:t>Title</w:t>
      </w:r>
    </w:p>
    <w:p w14:paraId="5250E041" w14:textId="77777777" w:rsidR="008546B7" w:rsidRDefault="00000000">
      <w:r>
        <w:t>ChatDB: A Natural Language Interface for Relational Databases</w:t>
      </w:r>
    </w:p>
    <w:p w14:paraId="03B801A6" w14:textId="77777777" w:rsidR="008546B7" w:rsidRDefault="00000000">
      <w:pPr>
        <w:pStyle w:val="21"/>
      </w:pPr>
      <w:r>
        <w:t>Team Details</w:t>
      </w:r>
    </w:p>
    <w:p w14:paraId="4523DD39" w14:textId="16512B03" w:rsidR="008546B7" w:rsidRDefault="00000000">
      <w:r>
        <w:t xml:space="preserve">Name: </w:t>
      </w:r>
      <w:r w:rsidR="00CC501E">
        <w:rPr>
          <w:rFonts w:eastAsia="SimSun" w:hint="eastAsia"/>
          <w:lang w:eastAsia="zh-CN"/>
        </w:rPr>
        <w:t>Yuchen Zhu</w:t>
      </w:r>
      <w:r>
        <w:br/>
        <w:t>Role: Sole Developer (One-Person Group)</w:t>
      </w:r>
    </w:p>
    <w:p w14:paraId="0BEABC16" w14:textId="77777777" w:rsidR="008546B7" w:rsidRDefault="00000000">
      <w:pPr>
        <w:pStyle w:val="21"/>
      </w:pPr>
      <w:r>
        <w:t>Team Member Background and Skills</w:t>
      </w:r>
    </w:p>
    <w:p w14:paraId="473E4C71" w14:textId="6CBD96BB" w:rsidR="008546B7" w:rsidRPr="005018F4" w:rsidRDefault="005018F4">
      <w:pPr>
        <w:rPr>
          <w:rFonts w:eastAsia="SimSun"/>
          <w:lang w:eastAsia="zh-CN"/>
        </w:rPr>
      </w:pPr>
      <w:r w:rsidRPr="005018F4">
        <w:t>I have a basic understanding of SQL and some experience with API integration. I am proficient in Python, which will help me implement and refine the system. While I am new to natural language interfaces (NLI), this project will be an opportunity for me to explore and develop an intuitive way for users to interact with relational databases.</w:t>
      </w:r>
    </w:p>
    <w:p w14:paraId="3C076A96" w14:textId="77777777" w:rsidR="008546B7" w:rsidRDefault="00000000">
      <w:pPr>
        <w:pStyle w:val="21"/>
      </w:pPr>
      <w:r>
        <w:t>Project Requirements</w:t>
      </w:r>
    </w:p>
    <w:p w14:paraId="0390C6AD" w14:textId="491401EA" w:rsidR="008546B7" w:rsidRDefault="00000000">
      <w:r>
        <w:t>This project focuses on developing a natural language interface (NLI) for an RDBMS (MySQL). The system will allow users to interact with relational databases using natural language queries instead of SQL.</w:t>
      </w:r>
      <w:r>
        <w:br/>
      </w:r>
      <w:r>
        <w:br/>
        <w:t>The core functionalities include:</w:t>
      </w:r>
      <w:r>
        <w:br/>
        <w:t>1. Schema Exploration: Users can ask about database structure (e.g., available tables, attributes, sample records).</w:t>
      </w:r>
      <w:r>
        <w:br/>
        <w:t>2. Query Execution: Users can input natural language queries, which will be converted to SQL statements and executed on the database.</w:t>
      </w:r>
      <w:r>
        <w:br/>
        <w:t>3. Data Modification: Users can insert, update, and delete records using natural language commands.</w:t>
      </w:r>
      <w:r>
        <w:br/>
        <w:t>4. Multi-Table Queries: The system will support SQL joins, aggregations, and filtering operations.</w:t>
      </w:r>
      <w:r>
        <w:br/>
        <w:t>5. Integration with LLM APIs: A large language model (LLM) will be used to interpret user input and convert it into structured SQL queries.</w:t>
      </w:r>
    </w:p>
    <w:p w14:paraId="64228794" w14:textId="77777777" w:rsidR="008546B7" w:rsidRDefault="00000000">
      <w:pPr>
        <w:pStyle w:val="21"/>
      </w:pPr>
      <w:r>
        <w:t>Planned Implementation</w:t>
      </w:r>
    </w:p>
    <w:p w14:paraId="1BB82377" w14:textId="363919BD" w:rsidR="008546B7" w:rsidRDefault="00000000">
      <w:r>
        <w:t>The system will be built using the following tech stack:</w:t>
      </w:r>
      <w:r>
        <w:br/>
        <w:t>-Python-based API with FastAPI or Flask</w:t>
      </w:r>
      <w:r>
        <w:br/>
        <w:t>- Database: MySQL</w:t>
      </w:r>
      <w:r w:rsidR="00E45A5B">
        <w:t xml:space="preserve"> </w:t>
      </w:r>
      <w:r>
        <w:br/>
        <w:t>- Natural Language Processing (NLP): OpenAI API (GPT-4)</w:t>
      </w:r>
      <w:r>
        <w:br/>
        <w:t>- Query Conversion: Prompt engineering and fine-tuning for accurate SQL generation</w:t>
      </w:r>
      <w:r>
        <w:br/>
        <w:t>- Security Measures: SQL injection prevention and user authentication</w:t>
      </w:r>
      <w:r>
        <w:br/>
      </w:r>
      <w:r>
        <w:br/>
        <w:t>Workflow:</w:t>
      </w:r>
      <w:r>
        <w:br/>
        <w:t>1. User Input: The user types a natural language query.</w:t>
      </w:r>
      <w:r>
        <w:br/>
      </w:r>
      <w:r>
        <w:lastRenderedPageBreak/>
        <w:t>2. Processing: The query is passed to the LLM (GPT-4) to generate SQL code.</w:t>
      </w:r>
      <w:r>
        <w:br/>
        <w:t>3. Execution: The SQL query runs on the RDBMS, fetching the required data.</w:t>
      </w:r>
      <w:r>
        <w:br/>
        <w:t>4. Response: The results are displayed in a readable format.</w:t>
      </w:r>
    </w:p>
    <w:p w14:paraId="023558E3" w14:textId="77777777" w:rsidR="008546B7" w:rsidRDefault="00000000">
      <w:pPr>
        <w:pStyle w:val="21"/>
      </w:pPr>
      <w:r>
        <w:t>Team Responsibilities</w:t>
      </w:r>
    </w:p>
    <w:p w14:paraId="539FA8F9" w14:textId="7F94A10A" w:rsidR="008546B7" w:rsidRPr="005018F4" w:rsidRDefault="00000000">
      <w:pPr>
        <w:rPr>
          <w:rFonts w:eastAsia="SimSun"/>
          <w:lang w:eastAsia="zh-CN"/>
        </w:rPr>
      </w:pPr>
      <w:r>
        <w:t>Since this is a one-person group, I will handle all aspects of the project</w:t>
      </w:r>
      <w:r w:rsidR="005018F4">
        <w:rPr>
          <w:rFonts w:eastAsia="SimSun" w:hint="eastAsia"/>
          <w:lang w:eastAsia="zh-CN"/>
        </w:rPr>
        <w:t>.</w:t>
      </w:r>
    </w:p>
    <w:p w14:paraId="2F222E41" w14:textId="77777777" w:rsidR="008546B7" w:rsidRDefault="00000000">
      <w:pPr>
        <w:pStyle w:val="21"/>
      </w:pPr>
      <w:r>
        <w:t>Timeline (Initial Draft)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46B7" w14:paraId="7B92B311" w14:textId="77777777">
        <w:tc>
          <w:tcPr>
            <w:tcW w:w="2880" w:type="dxa"/>
          </w:tcPr>
          <w:p w14:paraId="4D553D44" w14:textId="77777777" w:rsidR="008546B7" w:rsidRDefault="00000000">
            <w:r>
              <w:t>Milestone</w:t>
            </w:r>
          </w:p>
        </w:tc>
        <w:tc>
          <w:tcPr>
            <w:tcW w:w="2880" w:type="dxa"/>
          </w:tcPr>
          <w:p w14:paraId="5A1C48BF" w14:textId="77777777" w:rsidR="008546B7" w:rsidRDefault="00000000">
            <w:r>
              <w:t>Task</w:t>
            </w:r>
          </w:p>
        </w:tc>
        <w:tc>
          <w:tcPr>
            <w:tcW w:w="2880" w:type="dxa"/>
          </w:tcPr>
          <w:p w14:paraId="0A1FA893" w14:textId="77777777" w:rsidR="008546B7" w:rsidRDefault="00000000">
            <w:r>
              <w:t>Deadline</w:t>
            </w:r>
          </w:p>
        </w:tc>
      </w:tr>
      <w:tr w:rsidR="008546B7" w14:paraId="6BE2D66B" w14:textId="77777777">
        <w:tc>
          <w:tcPr>
            <w:tcW w:w="2880" w:type="dxa"/>
          </w:tcPr>
          <w:p w14:paraId="45EC7EB3" w14:textId="77777777" w:rsidR="008546B7" w:rsidRDefault="00000000">
            <w:r>
              <w:t>Week 1 (Feb 1 - 7)</w:t>
            </w:r>
          </w:p>
        </w:tc>
        <w:tc>
          <w:tcPr>
            <w:tcW w:w="2880" w:type="dxa"/>
          </w:tcPr>
          <w:p w14:paraId="1CC565AE" w14:textId="77777777" w:rsidR="008546B7" w:rsidRDefault="00000000">
            <w:r>
              <w:t>Finalize project scope &amp; proposal submission</w:t>
            </w:r>
          </w:p>
        </w:tc>
        <w:tc>
          <w:tcPr>
            <w:tcW w:w="2880" w:type="dxa"/>
          </w:tcPr>
          <w:p w14:paraId="5BDA9715" w14:textId="77777777" w:rsidR="008546B7" w:rsidRDefault="00000000">
            <w:r>
              <w:t>Feb 7</w:t>
            </w:r>
          </w:p>
        </w:tc>
      </w:tr>
      <w:tr w:rsidR="008546B7" w14:paraId="5F84649C" w14:textId="77777777">
        <w:tc>
          <w:tcPr>
            <w:tcW w:w="2880" w:type="dxa"/>
          </w:tcPr>
          <w:p w14:paraId="7848C63F" w14:textId="77777777" w:rsidR="008546B7" w:rsidRDefault="00000000">
            <w:r>
              <w:t>Week 2-3 (Feb 8 - 21)</w:t>
            </w:r>
          </w:p>
        </w:tc>
        <w:tc>
          <w:tcPr>
            <w:tcW w:w="2880" w:type="dxa"/>
          </w:tcPr>
          <w:p w14:paraId="1AEA5700" w14:textId="77777777" w:rsidR="008546B7" w:rsidRDefault="00000000">
            <w:r>
              <w:t>Setup database &amp; API integration</w:t>
            </w:r>
          </w:p>
        </w:tc>
        <w:tc>
          <w:tcPr>
            <w:tcW w:w="2880" w:type="dxa"/>
          </w:tcPr>
          <w:p w14:paraId="2B185512" w14:textId="77777777" w:rsidR="008546B7" w:rsidRDefault="008546B7"/>
        </w:tc>
      </w:tr>
      <w:tr w:rsidR="008546B7" w14:paraId="509133B7" w14:textId="77777777">
        <w:tc>
          <w:tcPr>
            <w:tcW w:w="2880" w:type="dxa"/>
          </w:tcPr>
          <w:p w14:paraId="7514A30A" w14:textId="77777777" w:rsidR="008546B7" w:rsidRDefault="00000000">
            <w:r>
              <w:t>Week 4-5 (Feb 22 - Mar 7)</w:t>
            </w:r>
          </w:p>
        </w:tc>
        <w:tc>
          <w:tcPr>
            <w:tcW w:w="2880" w:type="dxa"/>
          </w:tcPr>
          <w:p w14:paraId="33BFA5D4" w14:textId="77777777" w:rsidR="008546B7" w:rsidRDefault="00000000">
            <w:r>
              <w:t>Implement schema exploration &amp; query translation</w:t>
            </w:r>
          </w:p>
        </w:tc>
        <w:tc>
          <w:tcPr>
            <w:tcW w:w="2880" w:type="dxa"/>
          </w:tcPr>
          <w:p w14:paraId="5A497EC5" w14:textId="77777777" w:rsidR="008546B7" w:rsidRDefault="00000000">
            <w:r>
              <w:t>Midterm Report (Mar 7)</w:t>
            </w:r>
          </w:p>
        </w:tc>
      </w:tr>
      <w:tr w:rsidR="008546B7" w14:paraId="5FE16028" w14:textId="77777777">
        <w:tc>
          <w:tcPr>
            <w:tcW w:w="2880" w:type="dxa"/>
          </w:tcPr>
          <w:p w14:paraId="6D79DFC0" w14:textId="77777777" w:rsidR="008546B7" w:rsidRDefault="00000000">
            <w:r>
              <w:t>Week 6-8 (Mar 8 - Apr 4)</w:t>
            </w:r>
          </w:p>
        </w:tc>
        <w:tc>
          <w:tcPr>
            <w:tcW w:w="2880" w:type="dxa"/>
          </w:tcPr>
          <w:p w14:paraId="7789B4A5" w14:textId="77777777" w:rsidR="008546B7" w:rsidRDefault="00000000">
            <w:r>
              <w:t>Add data modification &amp; optimize accuracy</w:t>
            </w:r>
          </w:p>
        </w:tc>
        <w:tc>
          <w:tcPr>
            <w:tcW w:w="2880" w:type="dxa"/>
          </w:tcPr>
          <w:p w14:paraId="78E40D5B" w14:textId="77777777" w:rsidR="008546B7" w:rsidRDefault="008546B7"/>
        </w:tc>
      </w:tr>
      <w:tr w:rsidR="008546B7" w14:paraId="6147A5C9" w14:textId="77777777">
        <w:tc>
          <w:tcPr>
            <w:tcW w:w="2880" w:type="dxa"/>
          </w:tcPr>
          <w:p w14:paraId="6432C15C" w14:textId="77777777" w:rsidR="008546B7" w:rsidRDefault="00000000">
            <w:r>
              <w:t>Week 9-10 (Apr 5 - Apr 20)</w:t>
            </w:r>
          </w:p>
        </w:tc>
        <w:tc>
          <w:tcPr>
            <w:tcW w:w="2880" w:type="dxa"/>
          </w:tcPr>
          <w:p w14:paraId="0A30D6AB" w14:textId="77777777" w:rsidR="008546B7" w:rsidRDefault="00000000">
            <w:r>
              <w:t>Final testing &amp; debugging</w:t>
            </w:r>
          </w:p>
        </w:tc>
        <w:tc>
          <w:tcPr>
            <w:tcW w:w="2880" w:type="dxa"/>
          </w:tcPr>
          <w:p w14:paraId="0EA81559" w14:textId="77777777" w:rsidR="008546B7" w:rsidRDefault="008546B7"/>
        </w:tc>
      </w:tr>
      <w:tr w:rsidR="008546B7" w14:paraId="4ED7ACF8" w14:textId="77777777">
        <w:tc>
          <w:tcPr>
            <w:tcW w:w="2880" w:type="dxa"/>
          </w:tcPr>
          <w:p w14:paraId="14B0018A" w14:textId="77777777" w:rsidR="008546B7" w:rsidRDefault="00000000">
            <w:r>
              <w:t>Week 11 (Apr 21 - Apr 23)</w:t>
            </w:r>
          </w:p>
        </w:tc>
        <w:tc>
          <w:tcPr>
            <w:tcW w:w="2880" w:type="dxa"/>
          </w:tcPr>
          <w:p w14:paraId="3F37C5BA" w14:textId="77777777" w:rsidR="008546B7" w:rsidRDefault="00000000">
            <w:r>
              <w:t>In-Class Demo</w:t>
            </w:r>
          </w:p>
        </w:tc>
        <w:tc>
          <w:tcPr>
            <w:tcW w:w="2880" w:type="dxa"/>
          </w:tcPr>
          <w:p w14:paraId="59A94C0E" w14:textId="77777777" w:rsidR="008546B7" w:rsidRDefault="008546B7"/>
        </w:tc>
      </w:tr>
      <w:tr w:rsidR="008546B7" w14:paraId="26E2B428" w14:textId="77777777">
        <w:tc>
          <w:tcPr>
            <w:tcW w:w="2880" w:type="dxa"/>
          </w:tcPr>
          <w:p w14:paraId="431397E9" w14:textId="77777777" w:rsidR="008546B7" w:rsidRDefault="00000000">
            <w:r>
              <w:t>Week 12 (Apr 24 - May 9)</w:t>
            </w:r>
          </w:p>
        </w:tc>
        <w:tc>
          <w:tcPr>
            <w:tcW w:w="2880" w:type="dxa"/>
          </w:tcPr>
          <w:p w14:paraId="61B79C1C" w14:textId="77777777" w:rsidR="008546B7" w:rsidRDefault="00000000">
            <w:r>
              <w:t>Prepare and submit final report</w:t>
            </w:r>
          </w:p>
        </w:tc>
        <w:tc>
          <w:tcPr>
            <w:tcW w:w="2880" w:type="dxa"/>
          </w:tcPr>
          <w:p w14:paraId="5BECCF89" w14:textId="77777777" w:rsidR="008546B7" w:rsidRDefault="00000000">
            <w:r>
              <w:t>May 9</w:t>
            </w:r>
          </w:p>
        </w:tc>
      </w:tr>
    </w:tbl>
    <w:p w14:paraId="62261FE5" w14:textId="77777777" w:rsidR="008546B7" w:rsidRDefault="00000000">
      <w:pPr>
        <w:pStyle w:val="21"/>
      </w:pPr>
      <w:r>
        <w:t>Dataset Requirement</w:t>
      </w:r>
    </w:p>
    <w:p w14:paraId="711C947A" w14:textId="7354864B" w:rsidR="008546B7" w:rsidRPr="00E45A5B" w:rsidRDefault="00000000">
      <w:pPr>
        <w:rPr>
          <w:rFonts w:eastAsia="SimSun"/>
          <w:lang w:eastAsia="zh-CN"/>
        </w:rPr>
      </w:pPr>
      <w:r>
        <w:t>I will use real-world datasets from publicly available sources (e.g., Kaggle, government open data) to demonstrate SQL query execution and multi-table joins.</w:t>
      </w:r>
    </w:p>
    <w:sectPr w:rsidR="008546B7" w:rsidRPr="00E45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EFE9F" w14:textId="77777777" w:rsidR="00DF0E4D" w:rsidRDefault="00DF0E4D" w:rsidP="00691B83">
      <w:pPr>
        <w:spacing w:after="0" w:line="240" w:lineRule="auto"/>
      </w:pPr>
      <w:r>
        <w:separator/>
      </w:r>
    </w:p>
  </w:endnote>
  <w:endnote w:type="continuationSeparator" w:id="0">
    <w:p w14:paraId="2BB9DBB1" w14:textId="77777777" w:rsidR="00DF0E4D" w:rsidRDefault="00DF0E4D" w:rsidP="0069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EAF49" w14:textId="77777777" w:rsidR="00DF0E4D" w:rsidRDefault="00DF0E4D" w:rsidP="00691B83">
      <w:pPr>
        <w:spacing w:after="0" w:line="240" w:lineRule="auto"/>
      </w:pPr>
      <w:r>
        <w:separator/>
      </w:r>
    </w:p>
  </w:footnote>
  <w:footnote w:type="continuationSeparator" w:id="0">
    <w:p w14:paraId="5CFB59BF" w14:textId="77777777" w:rsidR="00DF0E4D" w:rsidRDefault="00DF0E4D" w:rsidP="00691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022864">
    <w:abstractNumId w:val="8"/>
  </w:num>
  <w:num w:numId="2" w16cid:durableId="1424181115">
    <w:abstractNumId w:val="6"/>
  </w:num>
  <w:num w:numId="3" w16cid:durableId="212159614">
    <w:abstractNumId w:val="5"/>
  </w:num>
  <w:num w:numId="4" w16cid:durableId="1300258559">
    <w:abstractNumId w:val="4"/>
  </w:num>
  <w:num w:numId="5" w16cid:durableId="1898739612">
    <w:abstractNumId w:val="7"/>
  </w:num>
  <w:num w:numId="6" w16cid:durableId="537082967">
    <w:abstractNumId w:val="3"/>
  </w:num>
  <w:num w:numId="7" w16cid:durableId="547036215">
    <w:abstractNumId w:val="2"/>
  </w:num>
  <w:num w:numId="8" w16cid:durableId="1411003726">
    <w:abstractNumId w:val="1"/>
  </w:num>
  <w:num w:numId="9" w16cid:durableId="162584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F6D"/>
    <w:rsid w:val="0015074B"/>
    <w:rsid w:val="0029639D"/>
    <w:rsid w:val="00326F90"/>
    <w:rsid w:val="005018F4"/>
    <w:rsid w:val="00691B83"/>
    <w:rsid w:val="00741CC5"/>
    <w:rsid w:val="008546B7"/>
    <w:rsid w:val="0091445D"/>
    <w:rsid w:val="00AA1D8D"/>
    <w:rsid w:val="00B47730"/>
    <w:rsid w:val="00CB0664"/>
    <w:rsid w:val="00CC501E"/>
    <w:rsid w:val="00DF0E4D"/>
    <w:rsid w:val="00E23D2F"/>
    <w:rsid w:val="00E45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6331C"/>
  <w14:defaultImageDpi w14:val="300"/>
  <w15:docId w15:val="{90CA674C-4101-464C-B691-542A2C8D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朱煜宸</cp:lastModifiedBy>
  <cp:revision>2</cp:revision>
  <dcterms:created xsi:type="dcterms:W3CDTF">2025-02-06T20:50:00Z</dcterms:created>
  <dcterms:modified xsi:type="dcterms:W3CDTF">2025-02-06T20:50:00Z</dcterms:modified>
  <cp:category/>
</cp:coreProperties>
</file>